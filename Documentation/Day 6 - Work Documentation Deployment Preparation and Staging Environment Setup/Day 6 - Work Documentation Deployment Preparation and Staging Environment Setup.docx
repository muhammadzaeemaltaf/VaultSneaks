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EE3" w:rsidRPr="00A51D30" w:rsidRDefault="00A51D30" w:rsidP="00A51D30">
      <w:pPr>
        <w:pStyle w:val="Heading1"/>
        <w:jc w:val="center"/>
        <w:rPr>
          <w:color w:val="0D0D0D" w:themeColor="text1" w:themeTint="F2"/>
          <w:sz w:val="40"/>
        </w:rPr>
      </w:pPr>
      <w:r w:rsidRPr="00A51D30">
        <w:rPr>
          <w:color w:val="0D0D0D" w:themeColor="text1" w:themeTint="F2"/>
          <w:sz w:val="40"/>
        </w:rPr>
        <w:t>Day 6 Work Documentation: Deployment Preparation and Staging Environment Setup</w:t>
      </w:r>
    </w:p>
    <w:p w:rsidR="000F5EE3" w:rsidRPr="00A51D30" w:rsidRDefault="00A51D30">
      <w:pPr>
        <w:pStyle w:val="Heading2"/>
        <w:rPr>
          <w:color w:val="404040" w:themeColor="text1" w:themeTint="BF"/>
          <w:sz w:val="32"/>
        </w:rPr>
      </w:pPr>
      <w:r w:rsidRPr="00A51D30">
        <w:rPr>
          <w:color w:val="404040" w:themeColor="text1" w:themeTint="BF"/>
          <w:sz w:val="32"/>
        </w:rPr>
        <w:t>Objective</w:t>
      </w:r>
    </w:p>
    <w:p w:rsidR="00CD0014" w:rsidRDefault="00A51D30">
      <w:r>
        <w:t>To prepare the marketplace for deployment by setting up a staging environment, configuring hosting platforms, and ensuring the application is ready for a production-like setting.</w:t>
      </w:r>
    </w:p>
    <w:p w:rsidR="00CD0014" w:rsidRDefault="00CD0014"/>
    <w:p w:rsidR="000F5EE3" w:rsidRPr="00A51D30" w:rsidRDefault="00A51D30">
      <w:pPr>
        <w:pStyle w:val="Heading2"/>
        <w:rPr>
          <w:color w:val="404040" w:themeColor="text1" w:themeTint="BF"/>
          <w:sz w:val="32"/>
        </w:rPr>
      </w:pPr>
      <w:r w:rsidRPr="00A51D30">
        <w:rPr>
          <w:color w:val="404040" w:themeColor="text1" w:themeTint="BF"/>
          <w:sz w:val="32"/>
        </w:rPr>
        <w:t>Key Activities and Outcomes</w:t>
      </w:r>
    </w:p>
    <w:p w:rsidR="000F5EE3" w:rsidRPr="00A51D30" w:rsidRDefault="00A51D30">
      <w:pPr>
        <w:pStyle w:val="Heading3"/>
        <w:rPr>
          <w:color w:val="7F7F7F" w:themeColor="text1" w:themeTint="80"/>
        </w:rPr>
      </w:pPr>
      <w:r w:rsidRPr="00A51D30">
        <w:rPr>
          <w:color w:val="7F7F7F" w:themeColor="text1" w:themeTint="80"/>
          <w:sz w:val="28"/>
        </w:rPr>
        <w:t>Deployment Strategy Planning</w:t>
      </w:r>
    </w:p>
    <w:p w:rsidR="000F5EE3" w:rsidRDefault="00CD0014">
      <w:r>
        <w:t xml:space="preserve">- </w:t>
      </w:r>
      <w:r w:rsidRPr="00CD0014">
        <w:rPr>
          <w:b/>
        </w:rPr>
        <w:t>Platform Selection</w:t>
      </w:r>
      <w:r>
        <w:t>:</w:t>
      </w:r>
      <w:r w:rsidR="00A51D30">
        <w:t xml:space="preserve"> Chose </w:t>
      </w:r>
      <w:proofErr w:type="spellStart"/>
      <w:r w:rsidR="00A51D30">
        <w:t>Vercel</w:t>
      </w:r>
      <w:proofErr w:type="spellEnd"/>
      <w:r w:rsidR="00A51D30">
        <w:t xml:space="preserve"> for its seamless integration with GitHub and ease of deployment.</w:t>
      </w:r>
      <w:r w:rsidR="00A51D30">
        <w:br/>
        <w:t xml:space="preserve">- </w:t>
      </w:r>
      <w:r w:rsidR="00A51D30" w:rsidRPr="00CD0014">
        <w:rPr>
          <w:b/>
        </w:rPr>
        <w:t>Backend Integration</w:t>
      </w:r>
      <w:r>
        <w:t>:</w:t>
      </w:r>
      <w:r w:rsidR="00A51D30">
        <w:t xml:space="preserve"> Ensured smooth interaction between the application and backend services like Sanity CMS.</w:t>
      </w:r>
    </w:p>
    <w:p w:rsidR="000F5EE3" w:rsidRPr="00A51D30" w:rsidRDefault="00A51D30">
      <w:pPr>
        <w:pStyle w:val="Heading3"/>
        <w:rPr>
          <w:color w:val="7F7F7F" w:themeColor="text1" w:themeTint="80"/>
          <w:sz w:val="28"/>
        </w:rPr>
      </w:pPr>
      <w:r w:rsidRPr="00A51D30">
        <w:rPr>
          <w:color w:val="7F7F7F" w:themeColor="text1" w:themeTint="80"/>
          <w:sz w:val="28"/>
        </w:rPr>
        <w:t>Environment Variable Configuration</w:t>
      </w:r>
    </w:p>
    <w:p w:rsidR="000F5EE3" w:rsidRDefault="00CD0014">
      <w:r>
        <w:t xml:space="preserve">- </w:t>
      </w:r>
      <w:r w:rsidRPr="00CD0014">
        <w:rPr>
          <w:b/>
        </w:rPr>
        <w:t>Securing Sensitive Data:</w:t>
      </w:r>
      <w:r w:rsidR="00A51D30">
        <w:t xml:space="preserve"> Used `.</w:t>
      </w:r>
      <w:proofErr w:type="spellStart"/>
      <w:r w:rsidR="00A51D30">
        <w:t>env</w:t>
      </w:r>
      <w:proofErr w:type="spellEnd"/>
      <w:r w:rsidR="00A51D30">
        <w:t>` files for storing API keys and other credentials securely.</w:t>
      </w:r>
      <w:r w:rsidR="00A51D30">
        <w:br/>
        <w:t xml:space="preserve">- </w:t>
      </w:r>
      <w:r w:rsidR="00A51D30" w:rsidRPr="00CD0014">
        <w:rPr>
          <w:b/>
        </w:rPr>
        <w:t>Platform Configuration:</w:t>
      </w:r>
      <w:r w:rsidR="00A51D30">
        <w:t xml:space="preserve"> Uploaded environment variables securely within Vercel’s dashboard.</w:t>
      </w:r>
    </w:p>
    <w:p w:rsidR="000F5EE3" w:rsidRDefault="00A51D30">
      <w:pPr>
        <w:pStyle w:val="Heading3"/>
      </w:pPr>
      <w:r w:rsidRPr="00A51D30">
        <w:rPr>
          <w:color w:val="7F7F7F" w:themeColor="text1" w:themeTint="80"/>
          <w:sz w:val="28"/>
        </w:rPr>
        <w:t>Staging Environment Setup</w:t>
      </w:r>
    </w:p>
    <w:p w:rsidR="000F5EE3" w:rsidRDefault="00CD0014">
      <w:r>
        <w:t xml:space="preserve">- </w:t>
      </w:r>
      <w:r w:rsidR="00A51D30" w:rsidRPr="00CD0014">
        <w:rPr>
          <w:b/>
        </w:rPr>
        <w:t>Deployment Execution</w:t>
      </w:r>
      <w:r w:rsidR="00A51D30">
        <w:t>: Deployed the application to a staging environment to simulate production conditions.</w:t>
      </w:r>
      <w:r w:rsidR="00A51D30">
        <w:br/>
        <w:t>-</w:t>
      </w:r>
      <w:r w:rsidR="00A51D30" w:rsidRPr="00CD0014">
        <w:rPr>
          <w:b/>
        </w:rPr>
        <w:t>Validation:</w:t>
      </w:r>
      <w:r w:rsidR="00A51D30">
        <w:t xml:space="preserve"> Ensured the deployment was successful and the application loaded correctly in staging.</w:t>
      </w:r>
    </w:p>
    <w:p w:rsidR="000F5EE3" w:rsidRDefault="00A51D30">
      <w:pPr>
        <w:pStyle w:val="Heading3"/>
      </w:pPr>
      <w:r w:rsidRPr="00A51D30">
        <w:rPr>
          <w:color w:val="7F7F7F" w:themeColor="text1" w:themeTint="80"/>
          <w:sz w:val="28"/>
        </w:rPr>
        <w:t>Staging Environment Testing</w:t>
      </w:r>
    </w:p>
    <w:p w:rsidR="000F5EE3" w:rsidRDefault="00CD0014">
      <w:r>
        <w:t xml:space="preserve">- </w:t>
      </w:r>
      <w:r w:rsidR="00A51D30" w:rsidRPr="00CD0014">
        <w:rPr>
          <w:b/>
        </w:rPr>
        <w:t>Functional Testing:</w:t>
      </w:r>
      <w:r w:rsidR="00A51D30">
        <w:t xml:space="preserve"> Used Cypress to test workflows, such as product listing and checkout processes.</w:t>
      </w:r>
      <w:r w:rsidR="00A51D30">
        <w:br/>
        <w:t xml:space="preserve">- </w:t>
      </w:r>
      <w:r w:rsidR="00A51D30" w:rsidRPr="00CD0014">
        <w:rPr>
          <w:b/>
        </w:rPr>
        <w:t>Performance Testing:</w:t>
      </w:r>
      <w:r w:rsidR="00A51D30">
        <w:t xml:space="preserve"> Leveraged Lighthouse to analyze speed and respons</w:t>
      </w:r>
      <w:r>
        <w:t>iveness.</w:t>
      </w:r>
      <w:r>
        <w:br/>
        <w:t xml:space="preserve">- </w:t>
      </w:r>
      <w:r w:rsidRPr="00CD0014">
        <w:rPr>
          <w:b/>
        </w:rPr>
        <w:t>Security Testing:</w:t>
      </w:r>
      <w:r w:rsidR="00A51D30">
        <w:t xml:space="preserve"> Validated input fields and ensured secure API communication.</w:t>
      </w:r>
    </w:p>
    <w:p w:rsidR="000F5EE3" w:rsidRDefault="00A51D30">
      <w:pPr>
        <w:pStyle w:val="Heading3"/>
      </w:pPr>
      <w:r w:rsidRPr="00A51D30">
        <w:rPr>
          <w:color w:val="7F7F7F" w:themeColor="text1" w:themeTint="80"/>
          <w:sz w:val="28"/>
        </w:rPr>
        <w:t>Documentation Updates</w:t>
      </w:r>
    </w:p>
    <w:p w:rsidR="000F5EE3" w:rsidRDefault="00CD0014">
      <w:r>
        <w:t xml:space="preserve">- </w:t>
      </w:r>
      <w:r w:rsidR="00A51D30" w:rsidRPr="00CD0014">
        <w:rPr>
          <w:b/>
        </w:rPr>
        <w:t>README.md Creation:</w:t>
      </w:r>
      <w:r w:rsidR="00A51D30">
        <w:t xml:space="preserve"> Compiled a summary of project activities and deployment steps.</w:t>
      </w:r>
      <w:r w:rsidR="00A51D30">
        <w:br/>
        <w:t>- Organized Project Files: Structured all files and documents from Days 1 to 6 in a well-organized GitHub repository.</w:t>
      </w:r>
    </w:p>
    <w:p w:rsidR="000F5EE3" w:rsidRDefault="00A51D30">
      <w:pPr>
        <w:pStyle w:val="Heading2"/>
      </w:pPr>
      <w:r w:rsidRPr="00A51D30">
        <w:rPr>
          <w:color w:val="595959" w:themeColor="text1" w:themeTint="A6"/>
          <w:sz w:val="32"/>
        </w:rPr>
        <w:t>Steps for Implementation</w:t>
      </w:r>
    </w:p>
    <w:p w:rsidR="000F5EE3" w:rsidRPr="00A51D30" w:rsidRDefault="00A51D30">
      <w:pPr>
        <w:pStyle w:val="Heading3"/>
        <w:rPr>
          <w:color w:val="7F7F7F" w:themeColor="text1" w:themeTint="80"/>
        </w:rPr>
      </w:pPr>
      <w:r w:rsidRPr="00A51D30">
        <w:rPr>
          <w:color w:val="7F7F7F" w:themeColor="text1" w:themeTint="80"/>
          <w:sz w:val="28"/>
        </w:rPr>
        <w:t>Hosting Platform Setup</w:t>
      </w:r>
    </w:p>
    <w:p w:rsidR="00CD0014" w:rsidRDefault="00A51D30">
      <w:r>
        <w:t xml:space="preserve">- Connected the </w:t>
      </w:r>
      <w:proofErr w:type="spellStart"/>
      <w:r>
        <w:t>GitHub</w:t>
      </w:r>
      <w:proofErr w:type="spellEnd"/>
      <w:r>
        <w:t xml:space="preserve"> repository to </w:t>
      </w:r>
      <w:proofErr w:type="spellStart"/>
      <w:r>
        <w:t>Vercel</w:t>
      </w:r>
      <w:proofErr w:type="spellEnd"/>
      <w:r>
        <w:t>.</w:t>
      </w:r>
    </w:p>
    <w:p w:rsidR="00CD0014" w:rsidRPr="00CD0014" w:rsidRDefault="00CD0014" w:rsidP="00CD0014">
      <w:pPr>
        <w:pStyle w:val="ListParagraph"/>
        <w:numPr>
          <w:ilvl w:val="0"/>
          <w:numId w:val="10"/>
        </w:numPr>
        <w:rPr>
          <w:b/>
        </w:rPr>
      </w:pPr>
      <w:proofErr w:type="spellStart"/>
      <w:r w:rsidRPr="00CD0014">
        <w:rPr>
          <w:b/>
        </w:rPr>
        <w:t>Github</w:t>
      </w:r>
      <w:proofErr w:type="spellEnd"/>
      <w:r>
        <w:rPr>
          <w:b/>
        </w:rPr>
        <w:t xml:space="preserve">: </w:t>
      </w:r>
      <w:hyperlink r:id="rId6" w:history="1">
        <w:r w:rsidRPr="00CD0014">
          <w:rPr>
            <w:rStyle w:val="Hyperlink"/>
            <w:b/>
            <w:color w:val="6666FF" w:themeColor="hyperlink" w:themeTint="99"/>
          </w:rPr>
          <w:t>https://github.com/muhammadzaeemaltaf/VaultSneaks</w:t>
        </w:r>
      </w:hyperlink>
    </w:p>
    <w:p w:rsidR="00CD0014" w:rsidRPr="00CD0014" w:rsidRDefault="00CD0014" w:rsidP="00CD0014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Deployed Link: </w:t>
      </w:r>
      <w:hyperlink r:id="rId7" w:history="1">
        <w:r w:rsidRPr="00CD0014">
          <w:rPr>
            <w:rStyle w:val="Hyperlink"/>
            <w:b/>
            <w:color w:val="6666FF" w:themeColor="hyperlink" w:themeTint="99"/>
          </w:rPr>
          <w:t>https://vaultsneaks.vercel.app/</w:t>
        </w:r>
      </w:hyperlink>
    </w:p>
    <w:p w:rsidR="000F5EE3" w:rsidRDefault="00CD0014" w:rsidP="00CD0014">
      <w:r>
        <w:t>-</w:t>
      </w:r>
      <w:r w:rsidR="00A51D30">
        <w:t xml:space="preserve"> Configured build settings and deployment scripts.</w:t>
      </w:r>
    </w:p>
    <w:p w:rsidR="000F5EE3" w:rsidRPr="00A51D30" w:rsidRDefault="00A51D30">
      <w:pPr>
        <w:pStyle w:val="Heading3"/>
        <w:rPr>
          <w:color w:val="7F7F7F" w:themeColor="text1" w:themeTint="80"/>
        </w:rPr>
      </w:pPr>
      <w:r w:rsidRPr="00A51D30">
        <w:rPr>
          <w:color w:val="7F7F7F" w:themeColor="text1" w:themeTint="80"/>
          <w:sz w:val="28"/>
        </w:rPr>
        <w:lastRenderedPageBreak/>
        <w:t>Configure Environment Variables</w:t>
      </w:r>
    </w:p>
    <w:p w:rsidR="00CD0014" w:rsidRDefault="00A51D30">
      <w:r>
        <w:t xml:space="preserve">- Created </w:t>
      </w:r>
      <w:proofErr w:type="gramStart"/>
      <w:r>
        <w:t>a</w:t>
      </w:r>
      <w:proofErr w:type="gramEnd"/>
      <w:r>
        <w:t xml:space="preserve"> `.env` file with essential variables.</w:t>
      </w:r>
    </w:p>
    <w:p w:rsidR="000F5EE3" w:rsidRDefault="00CD0014">
      <w:r w:rsidRPr="00CD0014">
        <w:drawing>
          <wp:inline distT="0" distB="0" distL="0" distR="0" wp14:anchorId="38893378" wp14:editId="0288582A">
            <wp:extent cx="4115374" cy="1390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A51D30">
        <w:br/>
        <w:t>- Uploaded variables securely to the hosting platform.</w:t>
      </w:r>
    </w:p>
    <w:p w:rsidR="000F5EE3" w:rsidRPr="00A51D30" w:rsidRDefault="00A51D30">
      <w:pPr>
        <w:pStyle w:val="Heading3"/>
        <w:rPr>
          <w:color w:val="7F7F7F" w:themeColor="text1" w:themeTint="80"/>
        </w:rPr>
      </w:pPr>
      <w:r w:rsidRPr="00A51D30">
        <w:rPr>
          <w:color w:val="7F7F7F" w:themeColor="text1" w:themeTint="80"/>
          <w:sz w:val="28"/>
        </w:rPr>
        <w:t>Deploy to Staging</w:t>
      </w:r>
    </w:p>
    <w:p w:rsidR="000F5EE3" w:rsidRDefault="00A51D30">
      <w:r>
        <w:t>- Deployed the application and validated the build process.</w:t>
      </w:r>
      <w:r>
        <w:br/>
        <w:t>- Verified basic functionality in the staging environment.</w:t>
      </w:r>
    </w:p>
    <w:p w:rsidR="000F5EE3" w:rsidRPr="00A51D30" w:rsidRDefault="00A51D30">
      <w:pPr>
        <w:pStyle w:val="Heading3"/>
        <w:rPr>
          <w:color w:val="7F7F7F" w:themeColor="text1" w:themeTint="80"/>
        </w:rPr>
      </w:pPr>
      <w:r w:rsidRPr="00A51D30">
        <w:rPr>
          <w:color w:val="7F7F7F" w:themeColor="text1" w:themeTint="80"/>
          <w:sz w:val="28"/>
        </w:rPr>
        <w:t>Staging Environment Testing</w:t>
      </w:r>
    </w:p>
    <w:p w:rsidR="000F5EE3" w:rsidRDefault="00A51D30">
      <w:r>
        <w:t>- Conducted functional, performance, and security testing.</w:t>
      </w:r>
      <w:r>
        <w:br/>
        <w:t>- Documented all test results, including issues found.</w:t>
      </w:r>
    </w:p>
    <w:p w:rsidR="000F5EE3" w:rsidRPr="00A51D30" w:rsidRDefault="00A51D30">
      <w:pPr>
        <w:pStyle w:val="Heading3"/>
        <w:rPr>
          <w:color w:val="7F7F7F" w:themeColor="text1" w:themeTint="80"/>
        </w:rPr>
      </w:pPr>
      <w:r w:rsidRPr="00A51D30">
        <w:rPr>
          <w:color w:val="7F7F7F" w:themeColor="text1" w:themeTint="80"/>
          <w:sz w:val="28"/>
        </w:rPr>
        <w:t>Documentation Updates</w:t>
      </w:r>
    </w:p>
    <w:p w:rsidR="000F5EE3" w:rsidRDefault="00A51D30">
      <w:r>
        <w:t>- Created a `README.md` file summarizing all activities and results.</w:t>
      </w:r>
      <w:r>
        <w:br/>
        <w:t>- Organized all files in the GitHub repository for easy navigation.</w:t>
      </w:r>
    </w:p>
    <w:p w:rsidR="000F5EE3" w:rsidRPr="00A51D30" w:rsidRDefault="00A51D30">
      <w:pPr>
        <w:pStyle w:val="Heading2"/>
        <w:rPr>
          <w:color w:val="404040" w:themeColor="text1" w:themeTint="BF"/>
          <w:sz w:val="32"/>
        </w:rPr>
      </w:pPr>
      <w:r w:rsidRPr="00A51D30">
        <w:rPr>
          <w:color w:val="404040" w:themeColor="text1" w:themeTint="BF"/>
          <w:sz w:val="32"/>
        </w:rPr>
        <w:t>Expected Output</w:t>
      </w:r>
    </w:p>
    <w:p w:rsidR="000F5EE3" w:rsidRDefault="00A51D30">
      <w:r>
        <w:t>- A fully deployed staging environment.</w:t>
      </w:r>
      <w:r>
        <w:br/>
        <w:t>- Securely configured environment variables.</w:t>
      </w:r>
      <w:r>
        <w:br/>
        <w:t>- Comprehensive test case and performance reports.</w:t>
      </w:r>
      <w:r>
        <w:br/>
        <w:t>- All project files and documentation organized in a GitHub repository.</w:t>
      </w:r>
      <w:r>
        <w:br/>
        <w:t>- A detailed `README.md` file summarizing project activities.</w:t>
      </w:r>
    </w:p>
    <w:p w:rsidR="000F5EE3" w:rsidRPr="00A51D30" w:rsidRDefault="00A51D30">
      <w:pPr>
        <w:pStyle w:val="Heading2"/>
        <w:rPr>
          <w:color w:val="404040" w:themeColor="text1" w:themeTint="BF"/>
          <w:sz w:val="32"/>
        </w:rPr>
      </w:pPr>
      <w:r w:rsidRPr="00A51D30">
        <w:rPr>
          <w:color w:val="404040" w:themeColor="text1" w:themeTint="BF"/>
          <w:sz w:val="32"/>
        </w:rPr>
        <w:t>Checklist for Day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F5EE3">
        <w:tc>
          <w:tcPr>
            <w:tcW w:w="4320" w:type="dxa"/>
          </w:tcPr>
          <w:p w:rsidR="000F5EE3" w:rsidRPr="00A51D30" w:rsidRDefault="00A51D30">
            <w:pPr>
              <w:rPr>
                <w:b/>
              </w:rPr>
            </w:pPr>
            <w:r w:rsidRPr="00A51D30">
              <w:rPr>
                <w:b/>
              </w:rPr>
              <w:t>Activity</w:t>
            </w:r>
          </w:p>
        </w:tc>
        <w:tc>
          <w:tcPr>
            <w:tcW w:w="4320" w:type="dxa"/>
          </w:tcPr>
          <w:p w:rsidR="000F5EE3" w:rsidRPr="00A51D30" w:rsidRDefault="00A51D30">
            <w:pPr>
              <w:rPr>
                <w:b/>
              </w:rPr>
            </w:pPr>
            <w:r w:rsidRPr="00A51D30">
              <w:rPr>
                <w:b/>
              </w:rPr>
              <w:t>Status</w:t>
            </w:r>
          </w:p>
        </w:tc>
      </w:tr>
      <w:tr w:rsidR="000F5EE3">
        <w:tc>
          <w:tcPr>
            <w:tcW w:w="4320" w:type="dxa"/>
          </w:tcPr>
          <w:p w:rsidR="000F5EE3" w:rsidRDefault="00A51D30">
            <w:r>
              <w:t>Deployment Preparation</w:t>
            </w:r>
          </w:p>
        </w:tc>
        <w:tc>
          <w:tcPr>
            <w:tcW w:w="4320" w:type="dxa"/>
          </w:tcPr>
          <w:p w:rsidR="000F5EE3" w:rsidRPr="00A51D30" w:rsidRDefault="00A51D30">
            <w:pPr>
              <w:rPr>
                <w:color w:val="00B050"/>
              </w:rPr>
            </w:pPr>
            <w:r w:rsidRPr="00A51D30">
              <w:rPr>
                <w:color w:val="00B050"/>
              </w:rPr>
              <w:t>✓</w:t>
            </w:r>
          </w:p>
        </w:tc>
      </w:tr>
      <w:tr w:rsidR="000F5EE3">
        <w:tc>
          <w:tcPr>
            <w:tcW w:w="4320" w:type="dxa"/>
          </w:tcPr>
          <w:p w:rsidR="000F5EE3" w:rsidRDefault="00A51D30">
            <w:r>
              <w:t>Staging Environment Testing</w:t>
            </w:r>
          </w:p>
        </w:tc>
        <w:tc>
          <w:tcPr>
            <w:tcW w:w="4320" w:type="dxa"/>
          </w:tcPr>
          <w:p w:rsidR="000F5EE3" w:rsidRPr="00A51D30" w:rsidRDefault="00A51D30">
            <w:pPr>
              <w:rPr>
                <w:color w:val="00B050"/>
              </w:rPr>
            </w:pPr>
            <w:r w:rsidRPr="00A51D30">
              <w:rPr>
                <w:color w:val="00B050"/>
              </w:rPr>
              <w:t>✓</w:t>
            </w:r>
          </w:p>
        </w:tc>
      </w:tr>
      <w:tr w:rsidR="000F5EE3">
        <w:tc>
          <w:tcPr>
            <w:tcW w:w="4320" w:type="dxa"/>
          </w:tcPr>
          <w:p w:rsidR="000F5EE3" w:rsidRDefault="00A51D30">
            <w:r>
              <w:t>Documentation</w:t>
            </w:r>
          </w:p>
        </w:tc>
        <w:tc>
          <w:tcPr>
            <w:tcW w:w="4320" w:type="dxa"/>
          </w:tcPr>
          <w:p w:rsidR="000F5EE3" w:rsidRPr="00A51D30" w:rsidRDefault="00A51D30">
            <w:pPr>
              <w:rPr>
                <w:color w:val="00B050"/>
              </w:rPr>
            </w:pPr>
            <w:r w:rsidRPr="00A51D30">
              <w:rPr>
                <w:color w:val="00B050"/>
              </w:rPr>
              <w:t>✓</w:t>
            </w:r>
          </w:p>
        </w:tc>
      </w:tr>
      <w:tr w:rsidR="000F5EE3">
        <w:tc>
          <w:tcPr>
            <w:tcW w:w="4320" w:type="dxa"/>
          </w:tcPr>
          <w:p w:rsidR="000F5EE3" w:rsidRDefault="00A51D30">
            <w:r>
              <w:t>Form Submission</w:t>
            </w:r>
          </w:p>
        </w:tc>
        <w:tc>
          <w:tcPr>
            <w:tcW w:w="4320" w:type="dxa"/>
          </w:tcPr>
          <w:p w:rsidR="000F5EE3" w:rsidRPr="00A51D30" w:rsidRDefault="00A51D30">
            <w:pPr>
              <w:rPr>
                <w:color w:val="00B050"/>
              </w:rPr>
            </w:pPr>
            <w:r w:rsidRPr="00A51D30">
              <w:rPr>
                <w:color w:val="00B050"/>
              </w:rPr>
              <w:t>✓</w:t>
            </w:r>
          </w:p>
        </w:tc>
      </w:tr>
      <w:tr w:rsidR="000F5EE3">
        <w:tc>
          <w:tcPr>
            <w:tcW w:w="4320" w:type="dxa"/>
          </w:tcPr>
          <w:p w:rsidR="000F5EE3" w:rsidRDefault="00A51D30">
            <w:r>
              <w:t>Final Review</w:t>
            </w:r>
          </w:p>
        </w:tc>
        <w:tc>
          <w:tcPr>
            <w:tcW w:w="4320" w:type="dxa"/>
          </w:tcPr>
          <w:p w:rsidR="000F5EE3" w:rsidRPr="00A51D30" w:rsidRDefault="00A51D30">
            <w:pPr>
              <w:rPr>
                <w:color w:val="00B050"/>
              </w:rPr>
            </w:pPr>
            <w:r w:rsidRPr="00A51D30">
              <w:rPr>
                <w:color w:val="00B050"/>
              </w:rPr>
              <w:t>✓</w:t>
            </w:r>
          </w:p>
        </w:tc>
      </w:tr>
    </w:tbl>
    <w:p w:rsidR="000F5EE3" w:rsidRPr="00A51D30" w:rsidRDefault="00A51D30">
      <w:pPr>
        <w:pStyle w:val="Heading2"/>
        <w:rPr>
          <w:color w:val="404040" w:themeColor="text1" w:themeTint="BF"/>
          <w:sz w:val="32"/>
        </w:rPr>
      </w:pPr>
      <w:r w:rsidRPr="00A51D30">
        <w:rPr>
          <w:color w:val="404040" w:themeColor="text1" w:themeTint="BF"/>
          <w:sz w:val="32"/>
        </w:rPr>
        <w:t>Conclusion</w:t>
      </w:r>
    </w:p>
    <w:p w:rsidR="000F5EE3" w:rsidRDefault="00A51D30">
      <w:r>
        <w:t>Day 6 focused on ensuring the marketplace is deployment-ready, with thorough testing and documentation to support a seamless transition to production.</w:t>
      </w:r>
    </w:p>
    <w:sectPr w:rsidR="000F5EE3" w:rsidSect="00A51D30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9495A33"/>
    <w:multiLevelType w:val="hybridMultilevel"/>
    <w:tmpl w:val="8436B580"/>
    <w:lvl w:ilvl="0" w:tplc="8F9CD3A8">
      <w:start w:val="1"/>
      <w:numFmt w:val="bullet"/>
      <w:lvlText w:val="-"/>
      <w:lvlJc w:val="left"/>
      <w:pPr>
        <w:ind w:left="2160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F5EE3"/>
    <w:rsid w:val="0015074B"/>
    <w:rsid w:val="0029639D"/>
    <w:rsid w:val="00326F90"/>
    <w:rsid w:val="00A51D30"/>
    <w:rsid w:val="00AA1346"/>
    <w:rsid w:val="00AA1D8D"/>
    <w:rsid w:val="00B47730"/>
    <w:rsid w:val="00CB0664"/>
    <w:rsid w:val="00CD00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F8EAAAF-F731-42B6-82F2-4036D5F0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D00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vaultsneaks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uhammadzaeemaltaf/VaultSneak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1C6884-DB58-436B-AB5B-DC16240D7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zaeem</cp:lastModifiedBy>
  <cp:revision>2</cp:revision>
  <dcterms:created xsi:type="dcterms:W3CDTF">2025-01-22T09:09:00Z</dcterms:created>
  <dcterms:modified xsi:type="dcterms:W3CDTF">2025-01-22T09:09:00Z</dcterms:modified>
  <cp:category/>
</cp:coreProperties>
</file>